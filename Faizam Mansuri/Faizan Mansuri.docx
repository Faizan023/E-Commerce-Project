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Calibri" w:hAnsi="Calibri" w:cs="Calibri"/>
        </w:rPr>
        <w:alias w:val="Resume Name"/>
        <w:tag w:val="Resume Name"/>
        <w:id w:val="2142538285"/>
        <w:placeholder>
          <w:docPart w:val="FAF8ACE24795405298D3A11440AD92AF"/>
        </w:placeholder>
        <w:docPartList>
          <w:docPartGallery w:val="Quick Parts"/>
          <w:docPartCategory w:val=" Resume Name"/>
        </w:docPartList>
      </w:sdtPr>
      <w:sdtContent>
        <w:p w:rsidR="001562D9" w:rsidRPr="00BD2BD6" w:rsidRDefault="001562D9">
          <w:pPr>
            <w:pStyle w:val="NoSpacing"/>
            <w:rPr>
              <w:rFonts w:ascii="Calibri" w:hAnsi="Calibri" w:cs="Calibri"/>
            </w:rPr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/>
          </w:tblPr>
          <w:tblGrid>
            <w:gridCol w:w="365"/>
            <w:gridCol w:w="9363"/>
          </w:tblGrid>
          <w:tr w:rsidR="001562D9" w:rsidRPr="00BD2BD6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1562D9" w:rsidRPr="00BD2BD6" w:rsidRDefault="001562D9">
                <w:pPr>
                  <w:spacing w:after="0" w:line="240" w:lineRule="auto"/>
                  <w:rPr>
                    <w:rFonts w:ascii="Calibri" w:hAnsi="Calibri" w:cs="Calibri"/>
                  </w:rPr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1562D9" w:rsidRPr="00BD2BD6" w:rsidRDefault="00923585">
                <w:pPr>
                  <w:pStyle w:val="PersonalName"/>
                  <w:rPr>
                    <w:rFonts w:ascii="Calibri" w:hAnsi="Calibri" w:cs="Calibri"/>
                  </w:rPr>
                </w:pPr>
                <w:r w:rsidRPr="00BD2BD6">
                  <w:rPr>
                    <w:rFonts w:ascii="Calibri" w:hAnsi="Calibri" w:cs="Calibri"/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rPr>
                      <w:rFonts w:ascii="Calibri" w:hAnsi="Calibri" w:cs="Calibri"/>
                    </w:rPr>
                    <w:id w:val="10979384"/>
                    <w:placeholder>
                      <w:docPart w:val="C0B573D40F124CE08FDD517B4145C0FC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AC6926">
                      <w:rPr>
                        <w:rFonts w:ascii="Calibri" w:hAnsi="Calibri" w:cs="Calibri"/>
                      </w:rPr>
                      <w:t>Faizan</w:t>
                    </w:r>
                    <w:r w:rsidR="007669CA">
                      <w:rPr>
                        <w:rFonts w:ascii="Calibri" w:hAnsi="Calibri" w:cs="Calibri"/>
                      </w:rPr>
                      <w:t xml:space="preserve"> Mansuri</w:t>
                    </w:r>
                  </w:sdtContent>
                </w:sdt>
              </w:p>
              <w:p w:rsidR="001562D9" w:rsidRPr="00BD2BD6" w:rsidRDefault="00AC6926">
                <w:pPr>
                  <w:pStyle w:val="AddressText"/>
                  <w:spacing w:line="240" w:lineRule="auto"/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</w:rPr>
                  <w:t>C-14, Ajit Residency, Opp. Maniyar tailor, Rakhial road, Ahmedabad - 380023</w:t>
                </w:r>
                <w:r w:rsidR="001703F8" w:rsidRPr="00BD2BD6">
                  <w:rPr>
                    <w:rFonts w:ascii="Calibri" w:hAnsi="Calibri" w:cs="Calibri"/>
                  </w:rPr>
                  <w:t xml:space="preserve"> </w:t>
                </w:r>
              </w:p>
              <w:p w:rsidR="001562D9" w:rsidRPr="00BD2BD6" w:rsidRDefault="00923585">
                <w:pPr>
                  <w:pStyle w:val="AddressText"/>
                  <w:spacing w:line="240" w:lineRule="auto"/>
                  <w:rPr>
                    <w:rFonts w:ascii="Calibri" w:hAnsi="Calibri" w:cs="Calibri"/>
                  </w:rPr>
                </w:pPr>
                <w:r w:rsidRPr="00BD2BD6">
                  <w:rPr>
                    <w:rFonts w:ascii="Calibri" w:hAnsi="Calibri" w:cs="Calibri"/>
                  </w:rPr>
                  <w:t xml:space="preserve">Phone: </w:t>
                </w:r>
                <w:r w:rsidR="001703F8" w:rsidRPr="00BD2BD6">
                  <w:rPr>
                    <w:rFonts w:ascii="Calibri" w:hAnsi="Calibri" w:cs="Calibri"/>
                  </w:rPr>
                  <w:t xml:space="preserve">+91 </w:t>
                </w:r>
                <w:r w:rsidR="00AC6926">
                  <w:rPr>
                    <w:rFonts w:ascii="Calibri" w:hAnsi="Calibri" w:cs="Calibri"/>
                  </w:rPr>
                  <w:t>9510101257</w:t>
                </w:r>
              </w:p>
              <w:p w:rsidR="001562D9" w:rsidRPr="00BD2BD6" w:rsidRDefault="00923585" w:rsidP="00AC6926">
                <w:pPr>
                  <w:pStyle w:val="AddressText"/>
                  <w:spacing w:line="240" w:lineRule="auto"/>
                  <w:rPr>
                    <w:rFonts w:ascii="Calibri" w:hAnsi="Calibri" w:cs="Calibri"/>
                  </w:rPr>
                </w:pPr>
                <w:r w:rsidRPr="00BD2BD6">
                  <w:rPr>
                    <w:rFonts w:ascii="Calibri" w:hAnsi="Calibri" w:cs="Calibri"/>
                  </w:rPr>
                  <w:t xml:space="preserve">E-mail: </w:t>
                </w:r>
                <w:r w:rsidR="00AC6926">
                  <w:rPr>
                    <w:rFonts w:ascii="Calibri" w:hAnsi="Calibri" w:cs="Calibri"/>
                  </w:rPr>
                  <w:t>mansurifaizan315</w:t>
                </w:r>
                <w:r w:rsidR="001703F8" w:rsidRPr="00BD2BD6">
                  <w:rPr>
                    <w:rFonts w:ascii="Calibri" w:hAnsi="Calibri" w:cs="Calibri"/>
                  </w:rPr>
                  <w:t>@gmail.com</w:t>
                </w:r>
              </w:p>
            </w:tc>
          </w:tr>
        </w:tbl>
        <w:p w:rsidR="001562D9" w:rsidRPr="00BD2BD6" w:rsidRDefault="009173E1">
          <w:pPr>
            <w:pStyle w:val="NoSpacing"/>
            <w:rPr>
              <w:rFonts w:ascii="Calibri" w:hAnsi="Calibri" w:cs="Calibri"/>
            </w:rPr>
          </w:pPr>
        </w:p>
      </w:sdtContent>
    </w:sdt>
    <w:p w:rsidR="001562D9" w:rsidRPr="00BD2BD6" w:rsidRDefault="001562D9">
      <w:pPr>
        <w:pStyle w:val="NoSpacing"/>
        <w:rPr>
          <w:rFonts w:ascii="Calibri" w:hAnsi="Calibri" w:cs="Calibri"/>
        </w:rPr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/>
      </w:tblPr>
      <w:tblGrid>
        <w:gridCol w:w="365"/>
        <w:gridCol w:w="9363"/>
      </w:tblGrid>
      <w:tr w:rsidR="001562D9" w:rsidRPr="00BD2BD6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1562D9" w:rsidRPr="00BD2BD6" w:rsidRDefault="001562D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AC6926" w:rsidRDefault="00923585" w:rsidP="00AC6926">
            <w:pPr>
              <w:pStyle w:val="Section"/>
              <w:rPr>
                <w:rFonts w:ascii="Calibri" w:hAnsi="Calibri" w:cs="Calibri"/>
              </w:rPr>
            </w:pPr>
            <w:r w:rsidRPr="00BD2BD6">
              <w:rPr>
                <w:rFonts w:ascii="Calibri" w:hAnsi="Calibri" w:cs="Calibri"/>
              </w:rPr>
              <w:t>Objectives</w:t>
            </w:r>
          </w:p>
          <w:p w:rsidR="00AC6926" w:rsidRDefault="00AC6926" w:rsidP="00AC6926">
            <w:pPr>
              <w:pStyle w:val="Section"/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</w:p>
          <w:p w:rsidR="00AC6926" w:rsidRDefault="00AC6926" w:rsidP="004C6237">
            <w:pPr>
              <w:pStyle w:val="Section"/>
              <w:rPr>
                <w:rFonts w:ascii="Calibri" w:hAnsi="Calibri" w:cs="Calibri"/>
                <w:b w:val="0"/>
                <w:color w:val="000000" w:themeColor="text1"/>
                <w:sz w:val="20"/>
              </w:rPr>
            </w:pPr>
            <w:r w:rsidRPr="00AC6926">
              <w:rPr>
                <w:rFonts w:ascii="Calibri" w:hAnsi="Calibri" w:cs="Calibri"/>
                <w:b w:val="0"/>
                <w:color w:val="000000" w:themeColor="text1"/>
                <w:sz w:val="20"/>
              </w:rPr>
              <w:t>To work with best of my abilities and skills in order to benefit my organization also to be better other in this competitive time an influential position in the organization</w:t>
            </w:r>
            <w:r>
              <w:rPr>
                <w:rFonts w:ascii="Calibri" w:hAnsi="Calibri" w:cs="Calibri"/>
                <w:b w:val="0"/>
                <w:color w:val="000000" w:themeColor="text1"/>
                <w:sz w:val="20"/>
              </w:rPr>
              <w:t>.</w:t>
            </w:r>
          </w:p>
          <w:p w:rsidR="004C6237" w:rsidRDefault="004C6237" w:rsidP="00AC6926">
            <w:pPr>
              <w:pStyle w:val="Section"/>
              <w:rPr>
                <w:rFonts w:asciiTheme="minorHAnsi" w:hAnsiTheme="minorHAnsi"/>
                <w:b w:val="0"/>
                <w:color w:val="000000" w:themeColor="text1"/>
                <w:sz w:val="20"/>
              </w:rPr>
            </w:pPr>
          </w:p>
          <w:p w:rsidR="001703F8" w:rsidRPr="00BD2BD6" w:rsidRDefault="00923585" w:rsidP="00AC6926">
            <w:pPr>
              <w:pStyle w:val="Section"/>
              <w:rPr>
                <w:rFonts w:ascii="Calibri" w:hAnsi="Calibri" w:cs="Calibri"/>
              </w:rPr>
            </w:pPr>
            <w:r w:rsidRPr="00BD2BD6">
              <w:rPr>
                <w:rFonts w:ascii="Calibri" w:hAnsi="Calibri" w:cs="Calibri"/>
              </w:rPr>
              <w:t>Education</w:t>
            </w:r>
          </w:p>
          <w:p w:rsidR="001703F8" w:rsidRPr="00BD2BD6" w:rsidRDefault="001703F8" w:rsidP="001703F8">
            <w:pPr>
              <w:pStyle w:val="Subsection"/>
              <w:spacing w:after="0"/>
              <w:rPr>
                <w:rFonts w:ascii="Calibri" w:hAnsi="Calibri" w:cs="Calibri"/>
                <w:b w:val="0"/>
              </w:rPr>
            </w:pPr>
            <w:r w:rsidRPr="00BD2BD6">
              <w:rPr>
                <w:rFonts w:ascii="Calibri" w:hAnsi="Calibri" w:cs="Calibri"/>
              </w:rPr>
              <w:t>Bachelor of Computer Application(BCA)</w:t>
            </w:r>
            <w:r w:rsidR="00AC6926">
              <w:rPr>
                <w:rFonts w:ascii="Calibri" w:hAnsi="Calibri" w:cs="Calibri"/>
              </w:rPr>
              <w:t xml:space="preserve"> – </w:t>
            </w:r>
            <w:r w:rsidR="004C6237">
              <w:rPr>
                <w:rFonts w:ascii="Calibri" w:hAnsi="Calibri" w:cs="Calibri"/>
              </w:rPr>
              <w:t>6</w:t>
            </w:r>
            <w:r w:rsidR="00F30CAC">
              <w:rPr>
                <w:rFonts w:ascii="Calibri" w:hAnsi="Calibri" w:cs="Calibri"/>
                <w:vertAlign w:val="superscript"/>
              </w:rPr>
              <w:t>th</w:t>
            </w:r>
            <w:r w:rsidR="00AC6926">
              <w:rPr>
                <w:rFonts w:ascii="Calibri" w:hAnsi="Calibri" w:cs="Calibri"/>
              </w:rPr>
              <w:t xml:space="preserve"> Semester</w:t>
            </w:r>
          </w:p>
          <w:p w:rsidR="001703F8" w:rsidRPr="00BD2BD6" w:rsidRDefault="001703F8" w:rsidP="001703F8">
            <w:pPr>
              <w:pStyle w:val="ListBullet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</w:rPr>
            </w:pPr>
            <w:r w:rsidRPr="00BD2BD6">
              <w:rPr>
                <w:rFonts w:ascii="Calibri" w:hAnsi="Calibri" w:cs="Calibri"/>
              </w:rPr>
              <w:t>20</w:t>
            </w:r>
            <w:r w:rsidR="00AC6926">
              <w:rPr>
                <w:rFonts w:ascii="Calibri" w:hAnsi="Calibri" w:cs="Calibri"/>
              </w:rPr>
              <w:t>21</w:t>
            </w:r>
            <w:r w:rsidRPr="00BD2BD6">
              <w:rPr>
                <w:rFonts w:ascii="Calibri" w:hAnsi="Calibri" w:cs="Calibri"/>
              </w:rPr>
              <w:t>-20</w:t>
            </w:r>
            <w:r w:rsidR="00AC6926">
              <w:rPr>
                <w:rFonts w:ascii="Calibri" w:hAnsi="Calibri" w:cs="Calibri"/>
              </w:rPr>
              <w:t>24</w:t>
            </w:r>
            <w:r w:rsidRPr="00BD2BD6">
              <w:rPr>
                <w:rFonts w:ascii="Calibri" w:hAnsi="Calibri" w:cs="Calibri"/>
              </w:rPr>
              <w:t xml:space="preserve"> </w:t>
            </w:r>
          </w:p>
          <w:p w:rsidR="001562D9" w:rsidRPr="00BD2BD6" w:rsidRDefault="00AC6926" w:rsidP="00AC6926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Monark</w:t>
            </w:r>
            <w:r w:rsidR="001703F8" w:rsidRPr="00BD2BD6">
              <w:rPr>
                <w:rFonts w:ascii="Calibri" w:hAnsi="Calibri" w:cs="Calibri"/>
              </w:rPr>
              <w:t xml:space="preserve"> University,</w:t>
            </w:r>
            <w:r>
              <w:rPr>
                <w:rFonts w:ascii="Calibri" w:hAnsi="Calibri" w:cs="Calibri"/>
              </w:rPr>
              <w:br/>
              <w:t>Vahelal,</w:t>
            </w:r>
            <w:r w:rsidR="001703F8" w:rsidRPr="00BD2BD6">
              <w:rPr>
                <w:rFonts w:ascii="Calibri" w:hAnsi="Calibri" w:cs="Calibri"/>
              </w:rPr>
              <w:t xml:space="preserve"> </w:t>
            </w:r>
            <w:r w:rsidR="001D0F5A">
              <w:rPr>
                <w:rFonts w:ascii="Calibri" w:hAnsi="Calibri" w:cs="Calibri"/>
              </w:rPr>
              <w:t>Gujarat</w:t>
            </w:r>
            <w:r w:rsidR="008515B6">
              <w:rPr>
                <w:rFonts w:ascii="Calibri" w:hAnsi="Calibri" w:cs="Calibri"/>
              </w:rPr>
              <w:t>.</w:t>
            </w:r>
            <w:r w:rsidR="001703F8" w:rsidRPr="00BD2BD6">
              <w:rPr>
                <w:rFonts w:ascii="Calibri" w:hAnsi="Calibri" w:cs="Calibri"/>
              </w:rPr>
              <w:t xml:space="preserve"> </w:t>
            </w:r>
          </w:p>
          <w:p w:rsidR="00F16B2E" w:rsidRDefault="00F16B2E" w:rsidP="00F16B2E">
            <w:pPr>
              <w:pStyle w:val="Subsection"/>
              <w:spacing w:after="0"/>
              <w:rPr>
                <w:rFonts w:ascii="Calibri" w:hAnsi="Calibri" w:cs="Calibri"/>
              </w:rPr>
            </w:pPr>
          </w:p>
          <w:p w:rsidR="00F16B2E" w:rsidRPr="00BD2BD6" w:rsidRDefault="00F16B2E" w:rsidP="00F16B2E">
            <w:pPr>
              <w:pStyle w:val="Subsection"/>
              <w:spacing w:after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HSC – 4</w:t>
            </w:r>
            <w:r w:rsidR="002148A8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%</w:t>
            </w:r>
          </w:p>
          <w:p w:rsidR="00F16B2E" w:rsidRPr="00BD2BD6" w:rsidRDefault="00F16B2E" w:rsidP="00F16B2E">
            <w:pPr>
              <w:pStyle w:val="ListBullet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</w:rPr>
            </w:pPr>
            <w:r w:rsidRPr="00BD2BD6">
              <w:rPr>
                <w:rFonts w:ascii="Calibri" w:hAnsi="Calibri" w:cs="Calibri"/>
              </w:rPr>
              <w:t>20</w:t>
            </w:r>
            <w:r>
              <w:rPr>
                <w:rFonts w:ascii="Calibri" w:hAnsi="Calibri" w:cs="Calibri"/>
              </w:rPr>
              <w:t>21</w:t>
            </w:r>
            <w:r w:rsidRPr="00BD2BD6">
              <w:rPr>
                <w:rFonts w:ascii="Calibri" w:hAnsi="Calibri" w:cs="Calibri"/>
              </w:rPr>
              <w:t xml:space="preserve"> </w:t>
            </w:r>
          </w:p>
          <w:p w:rsidR="001562D9" w:rsidRDefault="00F16B2E" w:rsidP="00F16B2E">
            <w:pPr>
              <w:spacing w:after="0" w:line="240" w:lineRule="auto"/>
              <w:rPr>
                <w:rFonts w:ascii="Calibri" w:hAnsi="Calibri" w:cs="Calibri"/>
              </w:rPr>
            </w:pPr>
            <w:r w:rsidRPr="00F16B2E">
              <w:rPr>
                <w:rFonts w:ascii="Calibri" w:hAnsi="Calibri" w:cs="Calibri"/>
              </w:rPr>
              <w:t>Shree R  J Patel S</w:t>
            </w:r>
            <w:r>
              <w:rPr>
                <w:rFonts w:ascii="Calibri" w:hAnsi="Calibri" w:cs="Calibri"/>
              </w:rPr>
              <w:t>h</w:t>
            </w:r>
            <w:r w:rsidRPr="00F16B2E">
              <w:rPr>
                <w:rFonts w:ascii="Calibri" w:hAnsi="Calibri" w:cs="Calibri"/>
              </w:rPr>
              <w:t>reeji Vidhyalaya</w:t>
            </w:r>
            <w:r w:rsidRPr="00BD2BD6">
              <w:rPr>
                <w:rFonts w:ascii="Calibri" w:hAnsi="Calibri" w:cs="Calibri"/>
              </w:rPr>
              <w:t>,</w:t>
            </w:r>
            <w:r>
              <w:rPr>
                <w:rFonts w:ascii="Calibri" w:hAnsi="Calibri" w:cs="Calibri"/>
              </w:rPr>
              <w:br/>
              <w:t>Ahmedabad,</w:t>
            </w:r>
            <w:r w:rsidRPr="00BD2BD6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Gujarat.</w:t>
            </w:r>
          </w:p>
          <w:p w:rsidR="00F16B2E" w:rsidRDefault="00F16B2E" w:rsidP="00F16B2E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F16B2E" w:rsidRPr="00BD2BD6" w:rsidRDefault="00F16B2E" w:rsidP="00F16B2E">
            <w:pPr>
              <w:pStyle w:val="Subsection"/>
              <w:spacing w:after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SSC – 53%</w:t>
            </w:r>
          </w:p>
          <w:p w:rsidR="00F16B2E" w:rsidRPr="00BD2BD6" w:rsidRDefault="00F16B2E" w:rsidP="00F16B2E">
            <w:pPr>
              <w:pStyle w:val="ListBullet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</w:rPr>
            </w:pPr>
            <w:r w:rsidRPr="00BD2BD6">
              <w:rPr>
                <w:rFonts w:ascii="Calibri" w:hAnsi="Calibri" w:cs="Calibri"/>
              </w:rPr>
              <w:t>20</w:t>
            </w:r>
            <w:r>
              <w:rPr>
                <w:rFonts w:ascii="Calibri" w:hAnsi="Calibri" w:cs="Calibri"/>
              </w:rPr>
              <w:t>19</w:t>
            </w:r>
            <w:r w:rsidRPr="00BD2BD6">
              <w:rPr>
                <w:rFonts w:ascii="Calibri" w:hAnsi="Calibri" w:cs="Calibri"/>
              </w:rPr>
              <w:t xml:space="preserve"> </w:t>
            </w:r>
          </w:p>
          <w:p w:rsidR="00F16B2E" w:rsidRDefault="00F16B2E" w:rsidP="00F16B2E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Jivan Sadhna High School</w:t>
            </w:r>
            <w:r w:rsidRPr="00BD2BD6">
              <w:rPr>
                <w:rFonts w:ascii="Calibri" w:hAnsi="Calibri" w:cs="Calibri"/>
              </w:rPr>
              <w:t>,</w:t>
            </w:r>
            <w:r>
              <w:rPr>
                <w:rFonts w:ascii="Calibri" w:hAnsi="Calibri" w:cs="Calibri"/>
              </w:rPr>
              <w:br/>
              <w:t>Ahmedabad,</w:t>
            </w:r>
            <w:r w:rsidRPr="00BD2BD6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Gujarat.</w:t>
            </w:r>
          </w:p>
          <w:p w:rsidR="00F16B2E" w:rsidRPr="00BD2BD6" w:rsidRDefault="00F16B2E" w:rsidP="00F16B2E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562D9" w:rsidRPr="00BD2BD6" w:rsidRDefault="00923585">
            <w:pPr>
              <w:pStyle w:val="Section"/>
              <w:spacing w:after="0"/>
              <w:rPr>
                <w:rFonts w:ascii="Calibri" w:hAnsi="Calibri" w:cs="Calibri"/>
              </w:rPr>
            </w:pPr>
            <w:r w:rsidRPr="00BD2BD6">
              <w:rPr>
                <w:rFonts w:ascii="Calibri" w:hAnsi="Calibri" w:cs="Calibri"/>
              </w:rPr>
              <w:t>Experience</w:t>
            </w:r>
          </w:p>
          <w:p w:rsidR="001703F8" w:rsidRPr="00BD2BD6" w:rsidRDefault="00F16B2E" w:rsidP="001703F8">
            <w:pPr>
              <w:pStyle w:val="Subsection"/>
              <w:spacing w:after="0"/>
              <w:rPr>
                <w:rStyle w:val="SubsectionDateChar"/>
                <w:rFonts w:ascii="Calibri" w:hAnsi="Calibri" w:cs="Calibri"/>
              </w:rPr>
            </w:pPr>
            <w:r>
              <w:rPr>
                <w:rStyle w:val="SubsectionDateChar"/>
                <w:rFonts w:ascii="Calibri" w:hAnsi="Calibri" w:cs="Calibri"/>
                <w:b/>
                <w:bCs/>
              </w:rPr>
              <w:t>Fresher</w:t>
            </w:r>
          </w:p>
          <w:p w:rsidR="001703F8" w:rsidRPr="00BD2BD6" w:rsidRDefault="001703F8" w:rsidP="001703F8">
            <w:pPr>
              <w:pStyle w:val="Subsection"/>
              <w:spacing w:after="0"/>
              <w:rPr>
                <w:rStyle w:val="SubsectionDateChar"/>
                <w:rFonts w:ascii="Calibri" w:hAnsi="Calibri" w:cs="Calibri"/>
              </w:rPr>
            </w:pPr>
          </w:p>
          <w:p w:rsidR="001562D9" w:rsidRDefault="001703F8">
            <w:pPr>
              <w:pStyle w:val="Section"/>
              <w:rPr>
                <w:rFonts w:ascii="Calibri" w:hAnsi="Calibri" w:cs="Calibri"/>
              </w:rPr>
            </w:pPr>
            <w:r w:rsidRPr="00BD2BD6">
              <w:rPr>
                <w:rFonts w:ascii="Calibri" w:hAnsi="Calibri" w:cs="Calibri"/>
              </w:rPr>
              <w:t>Technical Skills</w:t>
            </w:r>
          </w:p>
          <w:p w:rsidR="004C6237" w:rsidRDefault="004C6237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="Calibri" w:hAnsi="Calibri" w:cs="Calibri"/>
              </w:rPr>
            </w:pPr>
            <w:r w:rsidRPr="004C6237">
              <w:rPr>
                <w:rFonts w:ascii="Calibri" w:hAnsi="Calibri" w:cs="Calibri"/>
              </w:rPr>
              <w:t>Microsoft .NET (ASP.NET, C#), Angular, Web API, .Net Core, Entity Framework, JavaScript, LINQ.</w:t>
            </w:r>
          </w:p>
          <w:p w:rsidR="004C6237" w:rsidRPr="004C6237" w:rsidRDefault="004C6237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="Calibri" w:hAnsi="Calibri" w:cs="Calibri"/>
              </w:rPr>
            </w:pPr>
          </w:p>
          <w:p w:rsidR="00142AC8" w:rsidRDefault="000F63D8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="Calibri" w:hAnsi="Calibri" w:cs="Calibri"/>
                <w:b/>
                <w:color w:val="9FB8CD" w:themeColor="accent2"/>
                <w:sz w:val="24"/>
              </w:rPr>
            </w:pPr>
            <w:r w:rsidRPr="000F63D8">
              <w:rPr>
                <w:rFonts w:ascii="Calibri" w:hAnsi="Calibri" w:cs="Calibri"/>
                <w:b/>
                <w:color w:val="9FB8CD" w:themeColor="accent2"/>
                <w:sz w:val="24"/>
              </w:rPr>
              <w:t>Declarations</w:t>
            </w:r>
          </w:p>
          <w:p w:rsidR="000F63D8" w:rsidRPr="000F63D8" w:rsidRDefault="000F63D8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hereby declare that the above things presented are true to the best of my knowledge.</w:t>
            </w:r>
          </w:p>
        </w:tc>
      </w:tr>
      <w:tr w:rsidR="00F16B2E" w:rsidRPr="00BD2BD6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F16B2E" w:rsidRPr="00BD2BD6" w:rsidRDefault="00F16B2E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F16B2E" w:rsidRPr="00BD2BD6" w:rsidRDefault="00F16B2E" w:rsidP="00AC6926">
            <w:pPr>
              <w:pStyle w:val="Section"/>
              <w:rPr>
                <w:rFonts w:ascii="Calibri" w:hAnsi="Calibri" w:cs="Calibri"/>
              </w:rPr>
            </w:pPr>
          </w:p>
        </w:tc>
      </w:tr>
    </w:tbl>
    <w:p w:rsidR="001562D9" w:rsidRPr="00BD2BD6" w:rsidRDefault="001562D9" w:rsidP="000F63D8">
      <w:pPr>
        <w:rPr>
          <w:rFonts w:ascii="Calibri" w:hAnsi="Calibri" w:cs="Calibri"/>
        </w:rPr>
      </w:pPr>
    </w:p>
    <w:sectPr w:rsidR="001562D9" w:rsidRPr="00BD2BD6" w:rsidSect="00A1101A">
      <w:headerReference w:type="even" r:id="rId9"/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383A" w:rsidRDefault="0025383A">
      <w:pPr>
        <w:spacing w:after="0" w:line="240" w:lineRule="auto"/>
      </w:pPr>
      <w:r>
        <w:separator/>
      </w:r>
    </w:p>
  </w:endnote>
  <w:endnote w:type="continuationSeparator" w:id="1">
    <w:p w:rsidR="0025383A" w:rsidRDefault="00253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1"/>
    <w:family w:val="auto"/>
    <w:pitch w:val="variable"/>
    <w:sig w:usb0="0004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62D9" w:rsidRDefault="00923585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 w:rsidR="009173E1">
      <w:fldChar w:fldCharType="begin"/>
    </w:r>
    <w:r>
      <w:instrText xml:space="preserve"> PAGE  \* Arabic  \* MERGEFORMAT </w:instrText>
    </w:r>
    <w:r w:rsidR="009173E1">
      <w:fldChar w:fldCharType="separate"/>
    </w:r>
    <w:r w:rsidR="00A1101A">
      <w:rPr>
        <w:noProof/>
      </w:rPr>
      <w:t>2</w:t>
    </w:r>
    <w:r w:rsidR="009173E1"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Content>
        <w:r>
          <w:t>[Type your e-mail address]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383A" w:rsidRDefault="0025383A">
      <w:pPr>
        <w:spacing w:after="0" w:line="240" w:lineRule="auto"/>
      </w:pPr>
      <w:r>
        <w:separator/>
      </w:r>
    </w:p>
  </w:footnote>
  <w:footnote w:type="continuationSeparator" w:id="1">
    <w:p w:rsidR="0025383A" w:rsidRDefault="00253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62D9" w:rsidRDefault="001562D9">
    <w:pPr>
      <w:pStyle w:val="HeaderLeft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62D9" w:rsidRDefault="001562D9">
    <w:pPr>
      <w:pStyle w:val="HeaderRight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E2D704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>
    <w:nsid w:val="2EFC3753"/>
    <w:multiLevelType w:val="hybridMultilevel"/>
    <w:tmpl w:val="5582E8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F26CE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52166B77"/>
    <w:multiLevelType w:val="hybridMultilevel"/>
    <w:tmpl w:val="F272BA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A5AEE"/>
    <w:multiLevelType w:val="hybridMultilevel"/>
    <w:tmpl w:val="88A2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1"/>
  </w:num>
  <w:num w:numId="32">
    <w:abstractNumId w:val="10"/>
  </w:num>
  <w:num w:numId="33">
    <w:abstractNumId w:val="12"/>
  </w:num>
  <w:num w:numId="3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moveDateAndTime/>
  <w:hideGrammaticalErrors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03F8"/>
    <w:rsid w:val="00053771"/>
    <w:rsid w:val="00071DC3"/>
    <w:rsid w:val="000F63D8"/>
    <w:rsid w:val="001002DC"/>
    <w:rsid w:val="001302E1"/>
    <w:rsid w:val="00135095"/>
    <w:rsid w:val="00142AC8"/>
    <w:rsid w:val="001562D9"/>
    <w:rsid w:val="0017015C"/>
    <w:rsid w:val="001703F8"/>
    <w:rsid w:val="001A307F"/>
    <w:rsid w:val="001D0F5A"/>
    <w:rsid w:val="002148A8"/>
    <w:rsid w:val="00224426"/>
    <w:rsid w:val="0025383A"/>
    <w:rsid w:val="002A2652"/>
    <w:rsid w:val="0030767B"/>
    <w:rsid w:val="00307C40"/>
    <w:rsid w:val="003B507C"/>
    <w:rsid w:val="00485790"/>
    <w:rsid w:val="004C6237"/>
    <w:rsid w:val="004F72AD"/>
    <w:rsid w:val="00522EE7"/>
    <w:rsid w:val="00641EB5"/>
    <w:rsid w:val="00713BEE"/>
    <w:rsid w:val="00734E5C"/>
    <w:rsid w:val="007669CA"/>
    <w:rsid w:val="007A2CB3"/>
    <w:rsid w:val="008515B6"/>
    <w:rsid w:val="008803F1"/>
    <w:rsid w:val="009173E1"/>
    <w:rsid w:val="00923585"/>
    <w:rsid w:val="00A07B10"/>
    <w:rsid w:val="00A10E1A"/>
    <w:rsid w:val="00A1101A"/>
    <w:rsid w:val="00AA36DA"/>
    <w:rsid w:val="00AC6926"/>
    <w:rsid w:val="00B27CBF"/>
    <w:rsid w:val="00B64055"/>
    <w:rsid w:val="00B93045"/>
    <w:rsid w:val="00BB1C75"/>
    <w:rsid w:val="00BD0E06"/>
    <w:rsid w:val="00BD2BD6"/>
    <w:rsid w:val="00BE1E57"/>
    <w:rsid w:val="00C04369"/>
    <w:rsid w:val="00C36D7D"/>
    <w:rsid w:val="00CB106E"/>
    <w:rsid w:val="00CF615C"/>
    <w:rsid w:val="00D07B3C"/>
    <w:rsid w:val="00D15741"/>
    <w:rsid w:val="00D61C72"/>
    <w:rsid w:val="00D73018"/>
    <w:rsid w:val="00DA042C"/>
    <w:rsid w:val="00E07B53"/>
    <w:rsid w:val="00E74557"/>
    <w:rsid w:val="00EE3E49"/>
    <w:rsid w:val="00EF1306"/>
    <w:rsid w:val="00F16B2E"/>
    <w:rsid w:val="00F30CAC"/>
    <w:rsid w:val="00F34D2A"/>
    <w:rsid w:val="00F56736"/>
    <w:rsid w:val="00FA3F7C"/>
    <w:rsid w:val="00FB25C9"/>
    <w:rsid w:val="00FC6434"/>
    <w:rsid w:val="00FF1F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subSup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B2E"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8803F1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3F1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3F1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3F1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3F1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3F1"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3F1"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3F1"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3F1"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8803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rsid w:val="008803F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803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03F1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8803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03F1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3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3F1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8803F1"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8803F1"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8803F1"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sid w:val="008803F1"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sid w:val="008803F1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3F1"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8803F1"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rsid w:val="008803F1"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803F1"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8803F1"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8803F1"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sid w:val="008803F1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sid w:val="008803F1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8803F1"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3F1"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3F1"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3F1"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3F1"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3F1"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3F1"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3F1"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8803F1"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8803F1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3F1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8803F1"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rsid w:val="008803F1"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rsid w:val="008803F1"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rsid w:val="008803F1"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sid w:val="008803F1"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sid w:val="008803F1"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8803F1"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8803F1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8803F1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8803F1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8803F1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8803F1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8803F1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8803F1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8803F1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8803F1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rsid w:val="008803F1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803F1"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803F1"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8803F1"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803F1"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8803F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8803F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8803F1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sid w:val="008803F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sid w:val="008803F1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8803F1"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8803F1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8803F1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rsid w:val="008803F1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rsid w:val="008803F1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rsid w:val="008803F1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rsid w:val="008803F1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rsid w:val="008803F1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rsid w:val="008803F1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rsid w:val="008803F1"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E74557"/>
    <w:pPr>
      <w:ind w:left="720"/>
      <w:contextualSpacing/>
    </w:pPr>
    <w:rPr>
      <w:rFonts w:ascii="Calibri" w:eastAsia="Calibri" w:hAnsi="Calibri"/>
      <w:color w:val="auto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AF8ACE24795405298D3A11440AD9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6A878-640E-4457-8062-52FB3EACE8EF}"/>
      </w:docPartPr>
      <w:docPartBody>
        <w:p w:rsidR="007503D2" w:rsidRDefault="007503D2">
          <w:pPr>
            <w:pStyle w:val="FAF8ACE24795405298D3A11440AD92AF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C0B573D40F124CE08FDD517B4145C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5A290-F4BD-44F0-80AA-E8CE45BCFE6C}"/>
      </w:docPartPr>
      <w:docPartBody>
        <w:p w:rsidR="007503D2" w:rsidRDefault="007503D2">
          <w:pPr>
            <w:pStyle w:val="C0B573D40F124CE08FDD517B4145C0FC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1"/>
    <w:family w:val="auto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82AB6"/>
    <w:rsid w:val="003E2537"/>
    <w:rsid w:val="006B3B0C"/>
    <w:rsid w:val="007503D2"/>
    <w:rsid w:val="00815804"/>
    <w:rsid w:val="008A0F1F"/>
    <w:rsid w:val="00B9450B"/>
    <w:rsid w:val="00C82AB6"/>
    <w:rsid w:val="00DA72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7503D2"/>
    <w:rPr>
      <w:color w:val="808080"/>
    </w:rPr>
  </w:style>
  <w:style w:type="paragraph" w:customStyle="1" w:styleId="FAF8ACE24795405298D3A11440AD92AF">
    <w:name w:val="FAF8ACE24795405298D3A11440AD92AF"/>
    <w:rsid w:val="007503D2"/>
  </w:style>
  <w:style w:type="paragraph" w:customStyle="1" w:styleId="C0B573D40F124CE08FDD517B4145C0FC">
    <w:name w:val="C0B573D40F124CE08FDD517B4145C0FC"/>
    <w:rsid w:val="007503D2"/>
  </w:style>
  <w:style w:type="paragraph" w:customStyle="1" w:styleId="A205770E64AE4866810FB95DC18F1683">
    <w:name w:val="A205770E64AE4866810FB95DC18F1683"/>
    <w:rsid w:val="007503D2"/>
  </w:style>
  <w:style w:type="paragraph" w:customStyle="1" w:styleId="BA1E2971963B4ECAAFF78418C6E78CC3">
    <w:name w:val="BA1E2971963B4ECAAFF78418C6E78CC3"/>
    <w:rsid w:val="007503D2"/>
  </w:style>
  <w:style w:type="paragraph" w:customStyle="1" w:styleId="147F30A44C1540E9915B54673F5AF689">
    <w:name w:val="147F30A44C1540E9915B54673F5AF689"/>
    <w:rsid w:val="007503D2"/>
  </w:style>
  <w:style w:type="paragraph" w:customStyle="1" w:styleId="13CE92C00B9F4CCCB155F9AF5B034E40">
    <w:name w:val="13CE92C00B9F4CCCB155F9AF5B034E40"/>
    <w:rsid w:val="007503D2"/>
  </w:style>
  <w:style w:type="paragraph" w:customStyle="1" w:styleId="82E33AEDEF0149A6B889D896E2A1F237">
    <w:name w:val="82E33AEDEF0149A6B889D896E2A1F237"/>
    <w:rsid w:val="007503D2"/>
  </w:style>
  <w:style w:type="paragraph" w:customStyle="1" w:styleId="C83CEE3F34DB46B0B4C004C069534AD8">
    <w:name w:val="C83CEE3F34DB46B0B4C004C069534AD8"/>
    <w:rsid w:val="007503D2"/>
  </w:style>
  <w:style w:type="paragraph" w:customStyle="1" w:styleId="SubsectionDate">
    <w:name w:val="Subsection Date"/>
    <w:basedOn w:val="Normal"/>
    <w:link w:val="SubsectionDateChar"/>
    <w:uiPriority w:val="4"/>
    <w:qFormat/>
    <w:rsid w:val="00C82AB6"/>
    <w:pPr>
      <w:spacing w:after="120" w:line="240" w:lineRule="auto"/>
      <w:contextualSpacing/>
    </w:pPr>
    <w:rPr>
      <w:rFonts w:asciiTheme="majorHAnsi" w:eastAsiaTheme="minorHAnsi" w:hAnsiTheme="majorHAnsi" w:cs="Times New Roman"/>
      <w:color w:val="4F81BD" w:themeColor="accent1"/>
      <w:sz w:val="18"/>
      <w:szCs w:val="20"/>
      <w:lang w:val="en-US"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C82AB6"/>
    <w:rPr>
      <w:rFonts w:asciiTheme="majorHAnsi" w:eastAsiaTheme="minorHAnsi" w:hAnsiTheme="majorHAnsi" w:cs="Times New Roman"/>
      <w:color w:val="4F81BD" w:themeColor="accent1"/>
      <w:sz w:val="18"/>
      <w:szCs w:val="20"/>
      <w:lang w:val="en-US" w:eastAsia="ja-JP"/>
    </w:rPr>
  </w:style>
  <w:style w:type="paragraph" w:customStyle="1" w:styleId="ED5795775FED495A875D9B7150C42F38">
    <w:name w:val="ED5795775FED495A875D9B7150C42F38"/>
    <w:rsid w:val="007503D2"/>
  </w:style>
  <w:style w:type="paragraph" w:customStyle="1" w:styleId="C1DAC95CFDC741E29821F3EFD668CEC6">
    <w:name w:val="C1DAC95CFDC741E29821F3EFD668CEC6"/>
    <w:rsid w:val="007503D2"/>
  </w:style>
  <w:style w:type="paragraph" w:customStyle="1" w:styleId="370EC0DA6ABB4B83B867F2686B03AD5D">
    <w:name w:val="370EC0DA6ABB4B83B867F2686B03AD5D"/>
    <w:rsid w:val="007503D2"/>
  </w:style>
  <w:style w:type="paragraph" w:customStyle="1" w:styleId="A3D732A2D81B42EBBE53AA6E6313C4FF">
    <w:name w:val="A3D732A2D81B42EBBE53AA6E6313C4FF"/>
    <w:rsid w:val="007503D2"/>
  </w:style>
  <w:style w:type="paragraph" w:customStyle="1" w:styleId="7726FA03F749485DAF9200AF6112BFF8">
    <w:name w:val="7726FA03F749485DAF9200AF6112BFF8"/>
    <w:rsid w:val="007503D2"/>
  </w:style>
  <w:style w:type="paragraph" w:customStyle="1" w:styleId="363AF6C1B858460A848B1C51FBB7EB16">
    <w:name w:val="363AF6C1B858460A848B1C51FBB7EB16"/>
    <w:rsid w:val="007503D2"/>
  </w:style>
  <w:style w:type="paragraph" w:customStyle="1" w:styleId="3247338A17044B32A5D2F8FC5A10D7AC">
    <w:name w:val="3247338A17044B32A5D2F8FC5A10D7AC"/>
    <w:rsid w:val="007503D2"/>
  </w:style>
  <w:style w:type="paragraph" w:customStyle="1" w:styleId="9ED77AF0D38649BBAD7683F35A3382E8">
    <w:name w:val="9ED77AF0D38649BBAD7683F35A3382E8"/>
    <w:rsid w:val="007503D2"/>
  </w:style>
  <w:style w:type="paragraph" w:customStyle="1" w:styleId="52B7F933109046488AA2CA2C77280AE9">
    <w:name w:val="52B7F933109046488AA2CA2C77280AE9"/>
    <w:rsid w:val="007503D2"/>
  </w:style>
  <w:style w:type="paragraph" w:customStyle="1" w:styleId="63364FEAE20C4D74BF47E863AD8CBE66">
    <w:name w:val="63364FEAE20C4D74BF47E863AD8CBE66"/>
    <w:rsid w:val="00C82AB6"/>
  </w:style>
  <w:style w:type="paragraph" w:customStyle="1" w:styleId="6819C5200D594EFFBF6A2CC6D12AA7E5">
    <w:name w:val="6819C5200D594EFFBF6A2CC6D12AA7E5"/>
    <w:rsid w:val="00C82AB6"/>
  </w:style>
  <w:style w:type="paragraph" w:customStyle="1" w:styleId="F5AE0B5F16F648CBA2CE048D28AE1593">
    <w:name w:val="F5AE0B5F16F648CBA2CE048D28AE1593"/>
    <w:rsid w:val="00C82AB6"/>
  </w:style>
  <w:style w:type="paragraph" w:customStyle="1" w:styleId="B52861A1428B490395F1649F50FF9625">
    <w:name w:val="B52861A1428B490395F1649F50FF9625"/>
    <w:rsid w:val="00C82AB6"/>
  </w:style>
  <w:style w:type="paragraph" w:customStyle="1" w:styleId="4D94FC2455914AE4864660FEA4EF216E">
    <w:name w:val="4D94FC2455914AE4864660FEA4EF216E"/>
    <w:rsid w:val="00C82AB6"/>
  </w:style>
  <w:style w:type="paragraph" w:customStyle="1" w:styleId="63BBFDAFF8314F1381C07E95890ACCB7">
    <w:name w:val="63BBFDAFF8314F1381C07E95890ACCB7"/>
    <w:rsid w:val="00C82A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D4DB88BD-DBF2-4846-812C-5F3E518D8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1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Faizan Mansuri</dc:creator>
  <cp:lastModifiedBy>IT</cp:lastModifiedBy>
  <cp:revision>2</cp:revision>
  <cp:lastPrinted>2023-05-20T14:31:00Z</cp:lastPrinted>
  <dcterms:created xsi:type="dcterms:W3CDTF">2023-11-07T07:21:00Z</dcterms:created>
  <dcterms:modified xsi:type="dcterms:W3CDTF">2023-11-07T07:21:00Z</dcterms:modified>
</cp:coreProperties>
</file>